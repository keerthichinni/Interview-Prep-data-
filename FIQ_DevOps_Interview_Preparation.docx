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DevOps Engineer Interview Preparation - Fulfillment IQ</w:t>
      </w:r>
    </w:p>
    <w:p>
      <w:pPr>
        <w:pStyle w:val="Heading2"/>
      </w:pPr>
      <w:r>
        <w:t>1. Project Story (Aligned with FIQ JD)</w:t>
      </w:r>
    </w:p>
    <w:p>
      <w:r>
        <w:t>**Question:** Can you describe one of your recent DevOps projects and your role in it?</w:t>
      </w:r>
    </w:p>
    <w:p>
      <w:r>
        <w:t xml:space="preserve">**Answer:** </w:t>
        <w:br/>
        <w:t xml:space="preserve">In my previous role, I was part of a team responsible for automating the deployment and infrastructure of a customer-facing logistics web application. </w:t>
        <w:br/>
        <w:t>Initially, deployments were mostly manual, which caused inconsistencies, long release cycles, and downtime during updates.</w:t>
        <w:br/>
        <w:br/>
        <w:t>**Challenges Faced:**</w:t>
        <w:br/>
        <w:t>- Manual provisioning of cloud resources led to environment drift.</w:t>
        <w:br/>
        <w:t>- Frequent deployment delays due to manual intervention.</w:t>
        <w:br/>
        <w:t>- Difficulty managing multiple environments (dev, QA, prod).</w:t>
        <w:br/>
        <w:t>- Limited rollback options during deployment failures.</w:t>
        <w:br/>
        <w:br/>
        <w:t>**What I Did:**</w:t>
        <w:br/>
        <w:t xml:space="preserve">- Designed and implemented a fully automated CI/CD pipeline using Jenkins integrated with GitHub. </w:t>
        <w:br/>
        <w:t>- The pipeline handled build, test, Docker image creation, and deployment stages.</w:t>
        <w:br/>
        <w:t>- Integrated automated code-quality checks and unit tests before deployment.</w:t>
        <w:br/>
        <w:t>- Introduced Docker for consistent builds and Kubernetes for container orchestration.</w:t>
        <w:br/>
        <w:t>- Implemented Infrastructure as Code using Terraform for provisioning AWS infrastructure — including EC2, VPC, S3, and EKS clusters.</w:t>
        <w:br/>
        <w:t>- Used Ansible for configuration management and system updates post-provisioning.</w:t>
        <w:br/>
        <w:t>- Deployed Blue-Green and Rolling Update strategies in Kubernetes to minimize downtime.</w:t>
        <w:br/>
        <w:t>- Integrated notifications with Slack and email alerts for build and deployment statuses.</w:t>
        <w:br/>
        <w:t>- Implemented cost optimization using auto-scaling, S3 lifecycle rules, and tagging unused resources for cleanup.</w:t>
        <w:br/>
        <w:t>- Collaborated closely with developers and QA to ensure smooth versioned deployments and consistent environments.</w:t>
        <w:br/>
        <w:br/>
        <w:t>**Results:**</w:t>
        <w:br/>
        <w:t>- Reduced deployment time from 45 minutes to around 8 minutes.</w:t>
        <w:br/>
        <w:t>- Improved system stability and eliminated manual setup errors.</w:t>
        <w:br/>
        <w:t>- Achieved 99.9% uptime for production environments.</w:t>
        <w:br/>
        <w:t>- Lowered cloud spending by roughly 18% through automation and optimization.</w:t>
        <w:br/>
        <w:br/>
        <w:t>**Key Tools &amp; Technologies:**</w:t>
        <w:br/>
        <w:t>AWS (EC2, S3, EKS, CloudWatch), Jenkins, Terraform, Ansible, Docker, Kubernetes, GitHub, Python/Bash scripting.</w:t>
        <w:br/>
        <w:br/>
        <w:t>**Closing Line:**</w:t>
        <w:br/>
        <w:t>This project gave me hands-on experience in automating end-to-end delivery pipelines, managing infrastructure through code, and ensuring scalability and reliability — which aligns closely with how FIQ manages cloud-based logistics applications.</w:t>
        <w:br/>
      </w:r>
    </w:p>
    <w:p>
      <w:pPr>
        <w:pStyle w:val="Heading2"/>
      </w:pPr>
      <w:r>
        <w:t>2. Troubleshooting Scenario (Production Issue)</w:t>
      </w:r>
    </w:p>
    <w:p>
      <w:r>
        <w:t>**Question:** Can you describe a real-life production issue you resolved and how you approached it?</w:t>
      </w:r>
    </w:p>
    <w:p>
      <w:r>
        <w:t xml:space="preserve">**Answer:** </w:t>
        <w:br/>
        <w:t xml:space="preserve">During one of our production deployments, we noticed that the newly deployed application pods were going into a CrashLoopBackOff state in Kubernetes. </w:t>
        <w:br/>
        <w:t>This caused partial downtime for one of the services, which impacted the order-tracking functionality for end-users.</w:t>
        <w:br/>
        <w:br/>
        <w:t>**Task:**</w:t>
        <w:br/>
        <w:t>As part of the DevOps team, my responsibility was to identify the root cause, restore service as quickly as possible, and ensure it didn’t recur in future deployments.</w:t>
        <w:br/>
        <w:br/>
        <w:t>**Action:**</w:t>
        <w:br/>
        <w:t>- Checked deployment logs in Jenkins and Kubernetes to identify which version and configuration were deployed.</w:t>
        <w:br/>
        <w:t>- Used `kubectl logs` and `describe pod` to analyze the issue.</w:t>
        <w:br/>
        <w:t>- Discovered a wrong environment variable (missing API endpoint) causing the service to fail during startup.</w:t>
        <w:br/>
        <w:t>- Rolled back the deployment using the previous stable image tag, which restored service immediately.</w:t>
        <w:br/>
        <w:t>- Implemented an automated configuration validation step in the CI/CD pipeline to ensure all environment variables were validated before deployment.</w:t>
        <w:br/>
        <w:t>- Worked with the development team to store configuration values securely in AWS Secrets Manager instead of manually defining them in YAML files.</w:t>
        <w:br/>
        <w:br/>
        <w:t>**Result:**</w:t>
        <w:br/>
        <w:t>- Service was restored within 10 minutes, minimizing downtime.</w:t>
        <w:br/>
        <w:t>- Prevented similar configuration issues in future releases.</w:t>
        <w:br/>
        <w:t>- Improved deployment reliability by adding pre-validation checks to the pipeline.</w:t>
        <w:br/>
        <w:br/>
        <w:t>**Key Tools Used:**</w:t>
        <w:br/>
        <w:t>Jenkins, Docker, Kubernetes, AWS Secrets Manager, Bash scripting, GitHub, Terraform (for infra consistency).</w:t>
        <w:br/>
        <w:br/>
        <w:t>**Closing Line:**</w:t>
        <w:br/>
        <w:t>This incident taught me how crucial validation and rollback automation are in a DevOps environment, especially when multiple teams are pushing code frequently.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